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Bathroom Renovation Quote</w:t>
      </w:r>
    </w:p>
    <w:p>
      <w:pPr>
        <w:pStyle w:val="Heading1"/>
      </w:pPr>
      <w:r>
        <w:t>Personal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Name:</w:t>
            </w:r>
          </w:p>
        </w:tc>
        <w:tc>
          <w:tcPr>
            <w:tcW w:type="dxa" w:w="4320"/>
          </w:tcPr>
          <w:p>
            <w:r>
              <w:t xml:space="preserve">STEVE BIER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 xml:space="preserve">test@gmail.com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 xml:space="preserve">9373151114</w:t>
            </w:r>
          </w:p>
        </w:tc>
      </w:tr>
      <w:tr>
        <w:tc>
          <w:tcPr>
            <w:tcW w:type="dxa" w:w="4320"/>
          </w:tcPr>
          <w:p>
            <w:r>
              <w:t>Address:</w:t>
            </w:r>
          </w:p>
        </w:tc>
        <w:tc>
          <w:tcPr>
            <w:tcW w:type="dxa" w:w="4320"/>
          </w:tcPr>
          <w:p>
            <w:r>
              <w:t xml:space="preserve">275 Bel Marin Keys Blvd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